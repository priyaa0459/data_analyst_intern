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CF" w:rsidRPr="00CF65CC" w:rsidRDefault="00E94D4F" w:rsidP="00CF65CC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CF65CC">
        <w:rPr>
          <w:color w:val="auto"/>
        </w:rPr>
        <w:t>Titanic Dataset - Exploratory Data Analysis (EDA) Report</w:t>
      </w:r>
    </w:p>
    <w:p w:rsidR="00FB20CF" w:rsidRPr="00CF65CC" w:rsidRDefault="00E94D4F">
      <w:pPr>
        <w:rPr>
          <w:sz w:val="24"/>
          <w:szCs w:val="24"/>
        </w:rPr>
      </w:pPr>
      <w:r w:rsidRPr="00CF65CC">
        <w:rPr>
          <w:b/>
          <w:bCs/>
          <w:sz w:val="24"/>
          <w:szCs w:val="24"/>
        </w:rPr>
        <w:t>Objective:</w:t>
      </w:r>
      <w:r w:rsidRPr="00CF65CC">
        <w:rPr>
          <w:sz w:val="24"/>
          <w:szCs w:val="24"/>
        </w:rPr>
        <w:t xml:space="preserve"> Extract meaningful insights using visual and statistical exploration techniques on the Titanic dataset.</w:t>
      </w:r>
    </w:p>
    <w:p w:rsidR="00FB20CF" w:rsidRPr="00CF65CC" w:rsidRDefault="00E94D4F">
      <w:pPr>
        <w:rPr>
          <w:sz w:val="24"/>
          <w:szCs w:val="24"/>
        </w:rPr>
      </w:pPr>
      <w:r w:rsidRPr="00CF65CC">
        <w:rPr>
          <w:b/>
          <w:bCs/>
          <w:sz w:val="24"/>
          <w:szCs w:val="24"/>
        </w:rPr>
        <w:t>Tools Used:</w:t>
      </w:r>
      <w:r w:rsidRPr="00CF65CC">
        <w:rPr>
          <w:sz w:val="24"/>
          <w:szCs w:val="24"/>
        </w:rPr>
        <w:t xml:space="preserve"> </w:t>
      </w:r>
      <w:r w:rsidR="00CF65CC" w:rsidRPr="00CF65CC">
        <w:rPr>
          <w:sz w:val="24"/>
          <w:szCs w:val="24"/>
        </w:rPr>
        <w:t xml:space="preserve">Python (Google </w:t>
      </w:r>
      <w:proofErr w:type="spellStart"/>
      <w:r w:rsidR="00CF65CC" w:rsidRPr="00CF65CC">
        <w:rPr>
          <w:sz w:val="24"/>
          <w:szCs w:val="24"/>
        </w:rPr>
        <w:t>Collab</w:t>
      </w:r>
      <w:proofErr w:type="spellEnd"/>
      <w:r w:rsidRPr="00CF65CC">
        <w:rPr>
          <w:sz w:val="24"/>
          <w:szCs w:val="24"/>
        </w:rPr>
        <w:t xml:space="preserve">), Pandas (Data </w:t>
      </w:r>
      <w:r w:rsidRPr="00CF65CC">
        <w:rPr>
          <w:sz w:val="24"/>
          <w:szCs w:val="24"/>
        </w:rPr>
        <w:t>manipulation), Matplotlib &amp; Seaborn (Data Visualization)</w:t>
      </w:r>
    </w:p>
    <w:p w:rsidR="00FB20CF" w:rsidRPr="00CF65CC" w:rsidRDefault="00E94D4F" w:rsidP="00CF65CC">
      <w:pPr>
        <w:pStyle w:val="Heading1"/>
        <w:numPr>
          <w:ilvl w:val="0"/>
          <w:numId w:val="10"/>
        </w:numPr>
        <w:rPr>
          <w:color w:val="auto"/>
        </w:rPr>
      </w:pPr>
      <w:r w:rsidRPr="00CF65CC">
        <w:rPr>
          <w:color w:val="auto"/>
        </w:rPr>
        <w:t>Dataset Overview</w:t>
      </w:r>
      <w:r w:rsidR="00CF65CC">
        <w:rPr>
          <w:color w:val="auto"/>
        </w:rPr>
        <w:t xml:space="preserve">: </w:t>
      </w:r>
    </w:p>
    <w:p w:rsidR="00FB20CF" w:rsidRPr="00CF65CC" w:rsidRDefault="00E94D4F">
      <w:pPr>
        <w:rPr>
          <w:sz w:val="24"/>
          <w:szCs w:val="24"/>
        </w:rPr>
      </w:pPr>
      <w:r w:rsidRPr="00CF65CC">
        <w:rPr>
          <w:sz w:val="24"/>
          <w:szCs w:val="24"/>
        </w:rPr>
        <w:t>The Titanic dataset contains data on passengers aboard the RMS Titanic. The goal is to explore which factors influenced survival rates.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0"/>
        <w:gridCol w:w="4320"/>
      </w:tblGrid>
      <w:tr w:rsidR="00FB20CF" w:rsidTr="00CF65CC">
        <w:tc>
          <w:tcPr>
            <w:tcW w:w="4320" w:type="dxa"/>
          </w:tcPr>
          <w:p w:rsidR="00FB20CF" w:rsidRDefault="00E94D4F">
            <w:r>
              <w:t>Feature</w:t>
            </w:r>
          </w:p>
        </w:tc>
        <w:tc>
          <w:tcPr>
            <w:tcW w:w="4320" w:type="dxa"/>
          </w:tcPr>
          <w:p w:rsidR="00FB20CF" w:rsidRDefault="00E94D4F">
            <w:r>
              <w:t>Description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PassengerId</w:t>
            </w:r>
          </w:p>
        </w:tc>
        <w:tc>
          <w:tcPr>
            <w:tcW w:w="4320" w:type="dxa"/>
          </w:tcPr>
          <w:p w:rsidR="00FB20CF" w:rsidRDefault="00E94D4F">
            <w:r>
              <w:t>Unique ID</w:t>
            </w:r>
            <w:r>
              <w:t xml:space="preserve"> of passenger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Survived</w:t>
            </w:r>
          </w:p>
        </w:tc>
        <w:tc>
          <w:tcPr>
            <w:tcW w:w="4320" w:type="dxa"/>
          </w:tcPr>
          <w:p w:rsidR="00FB20CF" w:rsidRDefault="00E94D4F">
            <w:r>
              <w:t>Survival (0 = No, 1 = Yes)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Pclass</w:t>
            </w:r>
          </w:p>
        </w:tc>
        <w:tc>
          <w:tcPr>
            <w:tcW w:w="4320" w:type="dxa"/>
          </w:tcPr>
          <w:p w:rsidR="00FB20CF" w:rsidRDefault="00E94D4F">
            <w:r>
              <w:t>Ticket class (1 = 1st, 2 = 2nd, 3 = 3rd)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Name</w:t>
            </w:r>
          </w:p>
        </w:tc>
        <w:tc>
          <w:tcPr>
            <w:tcW w:w="4320" w:type="dxa"/>
          </w:tcPr>
          <w:p w:rsidR="00FB20CF" w:rsidRDefault="00E94D4F">
            <w:r>
              <w:t>Full name of the passenger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Sex</w:t>
            </w:r>
          </w:p>
        </w:tc>
        <w:tc>
          <w:tcPr>
            <w:tcW w:w="4320" w:type="dxa"/>
          </w:tcPr>
          <w:p w:rsidR="00FB20CF" w:rsidRDefault="00E94D4F">
            <w:r>
              <w:t>Gender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Age</w:t>
            </w:r>
          </w:p>
        </w:tc>
        <w:tc>
          <w:tcPr>
            <w:tcW w:w="4320" w:type="dxa"/>
          </w:tcPr>
          <w:p w:rsidR="00FB20CF" w:rsidRDefault="00E94D4F">
            <w:r>
              <w:t>Age in years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SibSp</w:t>
            </w:r>
          </w:p>
        </w:tc>
        <w:tc>
          <w:tcPr>
            <w:tcW w:w="4320" w:type="dxa"/>
          </w:tcPr>
          <w:p w:rsidR="00FB20CF" w:rsidRDefault="00CF65CC" w:rsidP="00CF65CC">
            <w:r>
              <w:t xml:space="preserve">No </w:t>
            </w:r>
            <w:r w:rsidR="00E94D4F">
              <w:t>of siblings/spouses aboard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Parch</w:t>
            </w:r>
          </w:p>
        </w:tc>
        <w:tc>
          <w:tcPr>
            <w:tcW w:w="4320" w:type="dxa"/>
          </w:tcPr>
          <w:p w:rsidR="00FB20CF" w:rsidRDefault="00CF65CC">
            <w:r>
              <w:t>No</w:t>
            </w:r>
            <w:r w:rsidR="00E94D4F">
              <w:t xml:space="preserve"> of parents/children aboard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Ticket</w:t>
            </w:r>
          </w:p>
        </w:tc>
        <w:tc>
          <w:tcPr>
            <w:tcW w:w="4320" w:type="dxa"/>
          </w:tcPr>
          <w:p w:rsidR="00FB20CF" w:rsidRDefault="00E94D4F">
            <w:r>
              <w:t>Ticket number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Fare</w:t>
            </w:r>
          </w:p>
        </w:tc>
        <w:tc>
          <w:tcPr>
            <w:tcW w:w="4320" w:type="dxa"/>
          </w:tcPr>
          <w:p w:rsidR="00FB20CF" w:rsidRDefault="00E94D4F">
            <w:r>
              <w:t>Ticket fare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Cabin</w:t>
            </w:r>
          </w:p>
        </w:tc>
        <w:tc>
          <w:tcPr>
            <w:tcW w:w="4320" w:type="dxa"/>
          </w:tcPr>
          <w:p w:rsidR="00FB20CF" w:rsidRDefault="00E94D4F">
            <w:r>
              <w:t>Cabin number</w:t>
            </w:r>
          </w:p>
        </w:tc>
      </w:tr>
      <w:tr w:rsidR="00FB20CF" w:rsidTr="00CF65CC">
        <w:tc>
          <w:tcPr>
            <w:tcW w:w="4320" w:type="dxa"/>
          </w:tcPr>
          <w:p w:rsidR="00FB20CF" w:rsidRDefault="00E94D4F">
            <w:r>
              <w:t>Embarked</w:t>
            </w:r>
          </w:p>
        </w:tc>
        <w:tc>
          <w:tcPr>
            <w:tcW w:w="4320" w:type="dxa"/>
          </w:tcPr>
          <w:p w:rsidR="00FB20CF" w:rsidRDefault="00E94D4F">
            <w:r>
              <w:t>Port of embarkation (C = Cherbourg, Q = Queenstown, S = Southampton)</w:t>
            </w:r>
          </w:p>
        </w:tc>
      </w:tr>
    </w:tbl>
    <w:p w:rsidR="00FB20CF" w:rsidRPr="00CF65CC" w:rsidRDefault="00E94D4F" w:rsidP="00CF65CC">
      <w:pPr>
        <w:pStyle w:val="Heading1"/>
        <w:numPr>
          <w:ilvl w:val="0"/>
          <w:numId w:val="10"/>
        </w:numPr>
        <w:rPr>
          <w:color w:val="auto"/>
        </w:rPr>
      </w:pPr>
      <w:r w:rsidRPr="00CF65CC">
        <w:rPr>
          <w:color w:val="auto"/>
        </w:rPr>
        <w:t>Data Summary</w:t>
      </w:r>
      <w:r w:rsidR="00CF65CC">
        <w:rPr>
          <w:color w:val="auto"/>
        </w:rPr>
        <w:t>:</w:t>
      </w:r>
    </w:p>
    <w:p w:rsidR="00FB20CF" w:rsidRPr="00CF65CC" w:rsidRDefault="00E94D4F">
      <w:pPr>
        <w:pStyle w:val="ListBullet"/>
        <w:rPr>
          <w:sz w:val="24"/>
          <w:szCs w:val="24"/>
        </w:rPr>
      </w:pPr>
      <w:r w:rsidRPr="00CF65CC">
        <w:rPr>
          <w:sz w:val="24"/>
          <w:szCs w:val="24"/>
        </w:rPr>
        <w:t xml:space="preserve"> </w:t>
      </w:r>
      <w:r w:rsidRPr="00CF65CC">
        <w:rPr>
          <w:b/>
          <w:bCs/>
          <w:sz w:val="24"/>
          <w:szCs w:val="24"/>
        </w:rPr>
        <w:t>Total Rows:</w:t>
      </w:r>
      <w:r w:rsidRPr="00CF65CC">
        <w:rPr>
          <w:sz w:val="24"/>
          <w:szCs w:val="24"/>
        </w:rPr>
        <w:t xml:space="preserve"> 891</w:t>
      </w:r>
    </w:p>
    <w:p w:rsidR="00FB20CF" w:rsidRPr="00CF65CC" w:rsidRDefault="00E94D4F">
      <w:pPr>
        <w:pStyle w:val="ListBullet"/>
        <w:rPr>
          <w:sz w:val="24"/>
          <w:szCs w:val="24"/>
        </w:rPr>
      </w:pPr>
      <w:r w:rsidRPr="00CF65CC">
        <w:rPr>
          <w:b/>
          <w:bCs/>
          <w:sz w:val="24"/>
          <w:szCs w:val="24"/>
        </w:rPr>
        <w:lastRenderedPageBreak/>
        <w:t>Total Columns:</w:t>
      </w:r>
      <w:r w:rsidRPr="00CF65CC">
        <w:rPr>
          <w:sz w:val="24"/>
          <w:szCs w:val="24"/>
        </w:rPr>
        <w:t xml:space="preserve"> 12</w:t>
      </w:r>
    </w:p>
    <w:p w:rsidR="00FB20CF" w:rsidRPr="00CF65CC" w:rsidRDefault="00E94D4F">
      <w:pPr>
        <w:pStyle w:val="ListBullet"/>
        <w:rPr>
          <w:sz w:val="24"/>
          <w:szCs w:val="24"/>
        </w:rPr>
      </w:pPr>
      <w:r w:rsidRPr="00CF65CC">
        <w:rPr>
          <w:b/>
          <w:bCs/>
          <w:sz w:val="24"/>
          <w:szCs w:val="24"/>
        </w:rPr>
        <w:t>Missing Values:</w:t>
      </w:r>
      <w:r w:rsidRPr="00CF65CC">
        <w:rPr>
          <w:sz w:val="24"/>
          <w:szCs w:val="24"/>
        </w:rPr>
        <w:br/>
        <w:t xml:space="preserve">  • </w:t>
      </w:r>
      <w:r w:rsidRPr="00CF65CC">
        <w:rPr>
          <w:b/>
          <w:bCs/>
          <w:sz w:val="24"/>
          <w:szCs w:val="24"/>
        </w:rPr>
        <w:t>Age:</w:t>
      </w:r>
      <w:r w:rsidRPr="00CF65CC">
        <w:rPr>
          <w:sz w:val="24"/>
          <w:szCs w:val="24"/>
        </w:rPr>
        <w:t xml:space="preserve"> 177 missing</w:t>
      </w:r>
      <w:r w:rsidRPr="00CF65CC">
        <w:rPr>
          <w:sz w:val="24"/>
          <w:szCs w:val="24"/>
        </w:rPr>
        <w:br/>
        <w:t xml:space="preserve">  • </w:t>
      </w:r>
      <w:r w:rsidRPr="00CF65CC">
        <w:rPr>
          <w:b/>
          <w:bCs/>
          <w:sz w:val="24"/>
          <w:szCs w:val="24"/>
        </w:rPr>
        <w:t>Cabin:</w:t>
      </w:r>
      <w:r w:rsidRPr="00CF65CC">
        <w:rPr>
          <w:sz w:val="24"/>
          <w:szCs w:val="24"/>
        </w:rPr>
        <w:t xml:space="preserve"> 687 missing</w:t>
      </w:r>
      <w:r w:rsidRPr="00CF65CC">
        <w:rPr>
          <w:sz w:val="24"/>
          <w:szCs w:val="24"/>
        </w:rPr>
        <w:br/>
      </w:r>
      <w:r w:rsidRPr="00CF65CC">
        <w:rPr>
          <w:sz w:val="24"/>
          <w:szCs w:val="24"/>
        </w:rPr>
        <w:t xml:space="preserve">  • </w:t>
      </w:r>
      <w:r w:rsidRPr="00CF65CC">
        <w:rPr>
          <w:b/>
          <w:bCs/>
          <w:sz w:val="24"/>
          <w:szCs w:val="24"/>
        </w:rPr>
        <w:t>Embarked:</w:t>
      </w:r>
      <w:r w:rsidRPr="00CF65CC">
        <w:rPr>
          <w:sz w:val="24"/>
          <w:szCs w:val="24"/>
        </w:rPr>
        <w:t xml:space="preserve"> 2 missing</w:t>
      </w:r>
    </w:p>
    <w:p w:rsidR="00FB20CF" w:rsidRPr="00CF65CC" w:rsidRDefault="00E94D4F" w:rsidP="00CF65CC">
      <w:pPr>
        <w:pStyle w:val="Heading1"/>
        <w:numPr>
          <w:ilvl w:val="0"/>
          <w:numId w:val="10"/>
        </w:numPr>
        <w:rPr>
          <w:color w:val="auto"/>
        </w:rPr>
      </w:pPr>
      <w:r w:rsidRPr="00CF65CC">
        <w:rPr>
          <w:color w:val="auto"/>
        </w:rPr>
        <w:t>Missing Value Handling</w:t>
      </w:r>
    </w:p>
    <w:p w:rsidR="00FB20CF" w:rsidRPr="00CF65CC" w:rsidRDefault="00E94D4F">
      <w:pPr>
        <w:pStyle w:val="ListBullet"/>
        <w:rPr>
          <w:sz w:val="24"/>
          <w:szCs w:val="24"/>
        </w:rPr>
      </w:pPr>
      <w:r w:rsidRPr="00CF65CC">
        <w:rPr>
          <w:sz w:val="24"/>
          <w:szCs w:val="24"/>
        </w:rPr>
        <w:t>Age → Filled with median (28.0)</w:t>
      </w:r>
    </w:p>
    <w:p w:rsidR="00FB20CF" w:rsidRPr="00CF65CC" w:rsidRDefault="00E94D4F">
      <w:pPr>
        <w:pStyle w:val="ListBullet"/>
        <w:rPr>
          <w:sz w:val="24"/>
          <w:szCs w:val="24"/>
        </w:rPr>
      </w:pPr>
      <w:r w:rsidRPr="00CF65CC">
        <w:rPr>
          <w:sz w:val="24"/>
          <w:szCs w:val="24"/>
        </w:rPr>
        <w:t>Embarked → Filled with mode ('S')</w:t>
      </w:r>
    </w:p>
    <w:p w:rsidR="00FB20CF" w:rsidRPr="00CF65CC" w:rsidRDefault="00E94D4F">
      <w:pPr>
        <w:pStyle w:val="ListBullet"/>
        <w:rPr>
          <w:sz w:val="24"/>
          <w:szCs w:val="24"/>
        </w:rPr>
      </w:pPr>
      <w:r w:rsidRPr="00CF65CC">
        <w:rPr>
          <w:sz w:val="24"/>
          <w:szCs w:val="24"/>
        </w:rPr>
        <w:t>Cabin → Dropped (too many missing values)</w:t>
      </w:r>
    </w:p>
    <w:p w:rsidR="00FB20CF" w:rsidRPr="00CF65CC" w:rsidRDefault="00E94D4F" w:rsidP="00CF65CC">
      <w:pPr>
        <w:pStyle w:val="Heading1"/>
        <w:numPr>
          <w:ilvl w:val="0"/>
          <w:numId w:val="10"/>
        </w:numPr>
        <w:rPr>
          <w:color w:val="auto"/>
        </w:rPr>
      </w:pPr>
      <w:proofErr w:type="spellStart"/>
      <w:r w:rsidRPr="00CF65CC">
        <w:rPr>
          <w:color w:val="auto"/>
        </w:rPr>
        <w:t>Univariate</w:t>
      </w:r>
      <w:proofErr w:type="spellEnd"/>
      <w:r w:rsidRPr="00CF65CC">
        <w:rPr>
          <w:color w:val="auto"/>
        </w:rPr>
        <w:t xml:space="preserve"> Analysis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Survival</w:t>
      </w:r>
      <w:r w:rsidRPr="00E94D4F">
        <w:rPr>
          <w:sz w:val="24"/>
          <w:szCs w:val="24"/>
        </w:rPr>
        <w:t>: 62% died, 38% survived. Class imbalance present.</w:t>
      </w:r>
    </w:p>
    <w:p w:rsidR="00FB20CF" w:rsidRPr="00E94D4F" w:rsidRDefault="00E94D4F">
      <w:pPr>
        <w:pStyle w:val="ListBullet"/>
        <w:rPr>
          <w:sz w:val="24"/>
          <w:szCs w:val="24"/>
        </w:rPr>
      </w:pPr>
      <w:proofErr w:type="spellStart"/>
      <w:r w:rsidRPr="00E94D4F">
        <w:rPr>
          <w:b/>
          <w:bCs/>
          <w:sz w:val="24"/>
          <w:szCs w:val="24"/>
        </w:rPr>
        <w:t>Pcla</w:t>
      </w:r>
      <w:r w:rsidRPr="00E94D4F">
        <w:rPr>
          <w:b/>
          <w:bCs/>
          <w:sz w:val="24"/>
          <w:szCs w:val="24"/>
        </w:rPr>
        <w:t>ss</w:t>
      </w:r>
      <w:proofErr w:type="spellEnd"/>
      <w:r w:rsidRPr="00E94D4F">
        <w:rPr>
          <w:sz w:val="24"/>
          <w:szCs w:val="24"/>
        </w:rPr>
        <w:t>: Majority in 3rd class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Sex:</w:t>
      </w:r>
      <w:r w:rsidRPr="00E94D4F">
        <w:rPr>
          <w:sz w:val="24"/>
          <w:szCs w:val="24"/>
        </w:rPr>
        <w:t xml:space="preserve"> More males than females (65% male)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Age:</w:t>
      </w:r>
      <w:r w:rsidRPr="00E94D4F">
        <w:rPr>
          <w:sz w:val="24"/>
          <w:szCs w:val="24"/>
        </w:rPr>
        <w:t xml:space="preserve"> Right-skewed; most between 20–40 years old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Fare:</w:t>
      </w:r>
      <w:r w:rsidRPr="00E94D4F">
        <w:rPr>
          <w:sz w:val="24"/>
          <w:szCs w:val="24"/>
        </w:rPr>
        <w:t xml:space="preserve"> Highly skewed; most fares under $50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Embarked:</w:t>
      </w:r>
      <w:r w:rsidRPr="00E94D4F">
        <w:rPr>
          <w:sz w:val="24"/>
          <w:szCs w:val="24"/>
        </w:rPr>
        <w:t xml:space="preserve"> Most passengers boarded from Southampton (S)</w:t>
      </w:r>
    </w:p>
    <w:p w:rsidR="00FB20CF" w:rsidRPr="00CF65CC" w:rsidRDefault="00E94D4F" w:rsidP="00CF65CC">
      <w:pPr>
        <w:pStyle w:val="Heading1"/>
        <w:numPr>
          <w:ilvl w:val="0"/>
          <w:numId w:val="10"/>
        </w:numPr>
        <w:rPr>
          <w:color w:val="auto"/>
        </w:rPr>
      </w:pPr>
      <w:proofErr w:type="spellStart"/>
      <w:r w:rsidRPr="00CF65CC">
        <w:rPr>
          <w:color w:val="auto"/>
        </w:rPr>
        <w:t>Bivariate</w:t>
      </w:r>
      <w:proofErr w:type="spellEnd"/>
      <w:r w:rsidRPr="00CF65CC">
        <w:rPr>
          <w:color w:val="auto"/>
        </w:rPr>
        <w:t xml:space="preserve"> Analysis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 xml:space="preserve">Gender </w:t>
      </w:r>
      <w:proofErr w:type="spellStart"/>
      <w:r w:rsidRPr="00E94D4F">
        <w:rPr>
          <w:b/>
          <w:bCs/>
          <w:sz w:val="24"/>
          <w:szCs w:val="24"/>
        </w:rPr>
        <w:t>vs</w:t>
      </w:r>
      <w:proofErr w:type="spellEnd"/>
      <w:r w:rsidRPr="00E94D4F">
        <w:rPr>
          <w:b/>
          <w:bCs/>
          <w:sz w:val="24"/>
          <w:szCs w:val="24"/>
        </w:rPr>
        <w:t xml:space="preserve"> Surv</w:t>
      </w:r>
      <w:r w:rsidR="00CF65CC" w:rsidRPr="00E94D4F">
        <w:rPr>
          <w:b/>
          <w:bCs/>
          <w:sz w:val="24"/>
          <w:szCs w:val="24"/>
        </w:rPr>
        <w:t>ival:</w:t>
      </w:r>
      <w:r w:rsidR="00CF65CC" w:rsidRPr="00E94D4F">
        <w:rPr>
          <w:sz w:val="24"/>
          <w:szCs w:val="24"/>
        </w:rPr>
        <w:br/>
      </w:r>
      <w:r w:rsidRPr="00E94D4F">
        <w:rPr>
          <w:sz w:val="24"/>
          <w:szCs w:val="24"/>
        </w:rPr>
        <w:t xml:space="preserve">- </w:t>
      </w:r>
      <w:r w:rsidR="00CF65CC" w:rsidRPr="00E94D4F">
        <w:rPr>
          <w:sz w:val="24"/>
          <w:szCs w:val="24"/>
        </w:rPr>
        <w:t>Females had ~75% survival</w:t>
      </w:r>
      <w:r w:rsidR="00CF65CC" w:rsidRPr="00E94D4F">
        <w:rPr>
          <w:sz w:val="24"/>
          <w:szCs w:val="24"/>
        </w:rPr>
        <w:br/>
      </w:r>
      <w:r w:rsidRPr="00E94D4F">
        <w:rPr>
          <w:sz w:val="24"/>
          <w:szCs w:val="24"/>
        </w:rPr>
        <w:t xml:space="preserve">- </w:t>
      </w:r>
      <w:r w:rsidRPr="00E94D4F">
        <w:rPr>
          <w:sz w:val="24"/>
          <w:szCs w:val="24"/>
        </w:rPr>
        <w:t>Males had ~19% survival</w:t>
      </w:r>
    </w:p>
    <w:p w:rsidR="00FB20CF" w:rsidRPr="00E94D4F" w:rsidRDefault="00E94D4F">
      <w:pPr>
        <w:pStyle w:val="ListBullet"/>
        <w:rPr>
          <w:sz w:val="24"/>
          <w:szCs w:val="24"/>
        </w:rPr>
      </w:pPr>
      <w:proofErr w:type="spellStart"/>
      <w:r w:rsidRPr="00E94D4F">
        <w:rPr>
          <w:b/>
          <w:bCs/>
          <w:sz w:val="24"/>
          <w:szCs w:val="24"/>
        </w:rPr>
        <w:t>Pclass</w:t>
      </w:r>
      <w:proofErr w:type="spellEnd"/>
      <w:r w:rsidRPr="00E94D4F">
        <w:rPr>
          <w:b/>
          <w:bCs/>
          <w:sz w:val="24"/>
          <w:szCs w:val="24"/>
        </w:rPr>
        <w:t xml:space="preserve"> </w:t>
      </w:r>
      <w:proofErr w:type="spellStart"/>
      <w:r w:rsidRPr="00E94D4F">
        <w:rPr>
          <w:b/>
          <w:bCs/>
          <w:sz w:val="24"/>
          <w:szCs w:val="24"/>
        </w:rPr>
        <w:t>vs</w:t>
      </w:r>
      <w:proofErr w:type="spellEnd"/>
      <w:r w:rsidRPr="00E94D4F">
        <w:rPr>
          <w:b/>
          <w:bCs/>
          <w:sz w:val="24"/>
          <w:szCs w:val="24"/>
        </w:rPr>
        <w:t xml:space="preserve"> Survival:</w:t>
      </w:r>
      <w:r w:rsidRPr="00E94D4F">
        <w:rPr>
          <w:sz w:val="24"/>
          <w:szCs w:val="24"/>
        </w:rPr>
        <w:br/>
        <w:t>- 1st class: 63% survived</w:t>
      </w:r>
      <w:r w:rsidRPr="00E94D4F">
        <w:rPr>
          <w:sz w:val="24"/>
          <w:szCs w:val="24"/>
        </w:rPr>
        <w:br/>
        <w:t>- 3rd class: 24% survived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Age vs Survival:</w:t>
      </w:r>
      <w:r w:rsidRPr="00E94D4F">
        <w:rPr>
          <w:sz w:val="24"/>
          <w:szCs w:val="24"/>
        </w:rPr>
        <w:br/>
        <w:t>- Children had higher survival</w:t>
      </w:r>
      <w:r w:rsidRPr="00E94D4F">
        <w:rPr>
          <w:sz w:val="24"/>
          <w:szCs w:val="24"/>
        </w:rPr>
        <w:br/>
        <w:t>- Adults 20–40 had higher fatalities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Fare vs Survival:</w:t>
      </w:r>
      <w:r w:rsidRPr="00E94D4F">
        <w:rPr>
          <w:b/>
          <w:bCs/>
          <w:sz w:val="24"/>
          <w:szCs w:val="24"/>
        </w:rPr>
        <w:br/>
      </w:r>
      <w:r w:rsidRPr="00E94D4F">
        <w:rPr>
          <w:sz w:val="24"/>
          <w:szCs w:val="24"/>
        </w:rPr>
        <w:t xml:space="preserve">- Higher fare = </w:t>
      </w:r>
      <w:r w:rsidRPr="00E94D4F">
        <w:rPr>
          <w:sz w:val="24"/>
          <w:szCs w:val="24"/>
        </w:rPr>
        <w:t>higher survival</w:t>
      </w:r>
    </w:p>
    <w:p w:rsidR="00FB20CF" w:rsidRPr="00E94D4F" w:rsidRDefault="00E94D4F" w:rsidP="00E94D4F">
      <w:pPr>
        <w:pStyle w:val="Heading1"/>
        <w:numPr>
          <w:ilvl w:val="0"/>
          <w:numId w:val="10"/>
        </w:numPr>
        <w:rPr>
          <w:color w:val="auto"/>
        </w:rPr>
      </w:pPr>
      <w:r w:rsidRPr="00E94D4F">
        <w:rPr>
          <w:color w:val="auto"/>
        </w:rPr>
        <w:t>Correlation Matrix</w:t>
      </w:r>
    </w:p>
    <w:p w:rsidR="00FB20CF" w:rsidRPr="00E94D4F" w:rsidRDefault="00E94D4F">
      <w:pPr>
        <w:pStyle w:val="ListBullet"/>
        <w:rPr>
          <w:sz w:val="24"/>
          <w:szCs w:val="24"/>
        </w:rPr>
      </w:pPr>
      <w:proofErr w:type="spellStart"/>
      <w:r w:rsidRPr="00E94D4F">
        <w:rPr>
          <w:b/>
          <w:bCs/>
          <w:sz w:val="24"/>
          <w:szCs w:val="24"/>
        </w:rPr>
        <w:t>Pclass</w:t>
      </w:r>
      <w:proofErr w:type="spellEnd"/>
      <w:r w:rsidRPr="00E94D4F">
        <w:rPr>
          <w:b/>
          <w:bCs/>
          <w:sz w:val="24"/>
          <w:szCs w:val="24"/>
        </w:rPr>
        <w:t xml:space="preserve"> ↔ Survived:</w:t>
      </w:r>
      <w:r w:rsidRPr="00E94D4F">
        <w:rPr>
          <w:sz w:val="24"/>
          <w:szCs w:val="24"/>
        </w:rPr>
        <w:t xml:space="preserve"> strong negative correlation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Fare ↔ Survived:</w:t>
      </w:r>
      <w:r w:rsidRPr="00E94D4F">
        <w:rPr>
          <w:sz w:val="24"/>
          <w:szCs w:val="24"/>
        </w:rPr>
        <w:t xml:space="preserve"> moderate positive correlation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 xml:space="preserve">No </w:t>
      </w:r>
      <w:proofErr w:type="spellStart"/>
      <w:r w:rsidRPr="00E94D4F">
        <w:rPr>
          <w:sz w:val="24"/>
          <w:szCs w:val="24"/>
        </w:rPr>
        <w:t>multicollinearity</w:t>
      </w:r>
      <w:proofErr w:type="spellEnd"/>
      <w:r w:rsidRPr="00E94D4F">
        <w:rPr>
          <w:sz w:val="24"/>
          <w:szCs w:val="24"/>
        </w:rPr>
        <w:t xml:space="preserve"> observed</w:t>
      </w:r>
    </w:p>
    <w:p w:rsidR="00FB20CF" w:rsidRPr="00E94D4F" w:rsidRDefault="00E94D4F" w:rsidP="00E94D4F">
      <w:pPr>
        <w:pStyle w:val="Heading1"/>
        <w:numPr>
          <w:ilvl w:val="0"/>
          <w:numId w:val="10"/>
        </w:numPr>
        <w:rPr>
          <w:color w:val="auto"/>
        </w:rPr>
      </w:pPr>
      <w:proofErr w:type="spellStart"/>
      <w:r w:rsidRPr="00E94D4F">
        <w:rPr>
          <w:color w:val="auto"/>
        </w:rPr>
        <w:lastRenderedPageBreak/>
        <w:t>Pairplot</w:t>
      </w:r>
      <w:proofErr w:type="spellEnd"/>
      <w:r w:rsidRPr="00E94D4F">
        <w:rPr>
          <w:color w:val="auto"/>
        </w:rPr>
        <w:t xml:space="preserve"> Insights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>Higher fare and 1st class → higher survival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>Clusters observed</w:t>
      </w:r>
      <w:r w:rsidRPr="00E94D4F">
        <w:rPr>
          <w:sz w:val="24"/>
          <w:szCs w:val="24"/>
        </w:rPr>
        <w:t xml:space="preserve"> in Fare, Age, Pclass combinations</w:t>
      </w:r>
    </w:p>
    <w:p w:rsidR="00FB20CF" w:rsidRPr="00E94D4F" w:rsidRDefault="00E94D4F" w:rsidP="00E94D4F">
      <w:pPr>
        <w:pStyle w:val="Heading1"/>
        <w:numPr>
          <w:ilvl w:val="0"/>
          <w:numId w:val="10"/>
        </w:numPr>
        <w:rPr>
          <w:color w:val="auto"/>
        </w:rPr>
      </w:pPr>
      <w:r w:rsidRPr="00E94D4F">
        <w:rPr>
          <w:color w:val="auto"/>
        </w:rPr>
        <w:t>Summary of Key Insights</w:t>
      </w:r>
    </w:p>
    <w:p w:rsidR="00FB20CF" w:rsidRPr="00E94D4F" w:rsidRDefault="00E94D4F" w:rsidP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High Impact:</w:t>
      </w:r>
      <w:r w:rsidRPr="00E94D4F">
        <w:rPr>
          <w:sz w:val="24"/>
          <w:szCs w:val="24"/>
        </w:rPr>
        <w:br/>
        <w:t>- Sex (female &gt; male)</w:t>
      </w:r>
      <w:r w:rsidRPr="00E94D4F">
        <w:rPr>
          <w:sz w:val="24"/>
          <w:szCs w:val="24"/>
        </w:rPr>
        <w:br/>
        <w:t>- Pclass (1st class)</w:t>
      </w:r>
      <w:r w:rsidRPr="00E94D4F">
        <w:rPr>
          <w:sz w:val="24"/>
          <w:szCs w:val="24"/>
        </w:rPr>
        <w:br/>
        <w:t>- Fare (higher fare = higher survival)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b/>
          <w:bCs/>
          <w:sz w:val="24"/>
          <w:szCs w:val="24"/>
        </w:rPr>
        <w:t>Other:</w:t>
      </w:r>
      <w:r w:rsidRPr="00E94D4F">
        <w:rPr>
          <w:sz w:val="24"/>
          <w:szCs w:val="24"/>
        </w:rPr>
        <w:br/>
        <w:t>- Most were 3rd class males</w:t>
      </w:r>
      <w:r w:rsidRPr="00E94D4F">
        <w:rPr>
          <w:sz w:val="24"/>
          <w:szCs w:val="24"/>
        </w:rPr>
        <w:br/>
        <w:t>- Port 'S' was most common</w:t>
      </w:r>
      <w:r w:rsidRPr="00E94D4F">
        <w:rPr>
          <w:sz w:val="24"/>
          <w:szCs w:val="24"/>
        </w:rPr>
        <w:br/>
        <w:t>- Missing values handled logically</w:t>
      </w:r>
    </w:p>
    <w:p w:rsidR="00FB20CF" w:rsidRPr="00E94D4F" w:rsidRDefault="00E94D4F" w:rsidP="00E94D4F">
      <w:pPr>
        <w:pStyle w:val="Heading1"/>
        <w:numPr>
          <w:ilvl w:val="0"/>
          <w:numId w:val="10"/>
        </w:numPr>
        <w:rPr>
          <w:color w:val="auto"/>
        </w:rPr>
      </w:pPr>
      <w:r w:rsidRPr="00E94D4F">
        <w:rPr>
          <w:color w:val="auto"/>
        </w:rPr>
        <w:t xml:space="preserve"> EDA Outcome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>Identified important predictors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>Highlighted class imbalance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>Addressed missing values professionally</w:t>
      </w:r>
    </w:p>
    <w:p w:rsidR="00FB20CF" w:rsidRPr="00E94D4F" w:rsidRDefault="00E94D4F">
      <w:pPr>
        <w:pStyle w:val="ListBullet"/>
        <w:rPr>
          <w:sz w:val="24"/>
          <w:szCs w:val="24"/>
        </w:rPr>
      </w:pPr>
      <w:r w:rsidRPr="00E94D4F">
        <w:rPr>
          <w:sz w:val="24"/>
          <w:szCs w:val="24"/>
        </w:rPr>
        <w:t>Suggested modeling directions (logistic regression, trees)</w:t>
      </w:r>
    </w:p>
    <w:sectPr w:rsidR="00FB20CF" w:rsidRPr="00E94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731D18"/>
    <w:multiLevelType w:val="hybridMultilevel"/>
    <w:tmpl w:val="B360F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65CC"/>
    <w:rsid w:val="00E94D4F"/>
    <w:rsid w:val="00FB20C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ELCOT</cp:lastModifiedBy>
  <cp:revision>2</cp:revision>
  <dcterms:created xsi:type="dcterms:W3CDTF">2013-12-23T23:15:00Z</dcterms:created>
  <dcterms:modified xsi:type="dcterms:W3CDTF">2025-06-02T08:19:00Z</dcterms:modified>
  <cp:category/>
</cp:coreProperties>
</file>